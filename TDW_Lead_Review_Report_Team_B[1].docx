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7F1CF" w14:textId="5180D9E9" w:rsidR="00C7754A" w:rsidRDefault="005530A3" w:rsidP="005530A3">
      <w:pPr>
        <w:jc w:val="center"/>
        <w:rPr>
          <w:b/>
          <w:sz w:val="40"/>
        </w:rPr>
      </w:pPr>
      <w:r>
        <w:rPr>
          <w:b/>
          <w:sz w:val="40"/>
        </w:rPr>
        <w:t>Create a GitHub Repository</w:t>
      </w:r>
    </w:p>
    <w:p w14:paraId="3648388F" w14:textId="0ABAA342" w:rsidR="00BB23F6" w:rsidRDefault="00BB23F6" w:rsidP="00CF4101">
      <w:r>
        <w:rPr>
          <w:b/>
        </w:rPr>
        <w:t xml:space="preserve">Team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930A70">
        <w:rPr>
          <w:b/>
        </w:rPr>
        <w:t>Team B</w:t>
      </w:r>
      <w:r>
        <w:tab/>
      </w:r>
      <w:r>
        <w:tab/>
      </w:r>
      <w:r>
        <w:tab/>
      </w:r>
      <w:r>
        <w:tab/>
      </w:r>
      <w:r>
        <w:rPr>
          <w:b/>
        </w:rPr>
        <w:t xml:space="preserve">Lead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="00930A70">
        <w:rPr>
          <w:b/>
        </w:rPr>
        <w:t>Shraddha Pacharne</w:t>
      </w:r>
    </w:p>
    <w:p w14:paraId="67AADA52" w14:textId="052E2540" w:rsidR="00CF4101" w:rsidRPr="00CF4101" w:rsidRDefault="00246848" w:rsidP="00CF4101">
      <w:pPr>
        <w:rPr>
          <w:b/>
          <w:bCs/>
        </w:rPr>
      </w:pPr>
      <w:r>
        <w:rPr>
          <w:b/>
        </w:rPr>
        <w:t xml:space="preserve">Task </w:t>
      </w:r>
      <w:proofErr w:type="gramStart"/>
      <w:r>
        <w:rPr>
          <w:b/>
        </w:rPr>
        <w:t>Category</w:t>
      </w:r>
      <w:r w:rsidR="00BB23F6">
        <w:rPr>
          <w:b/>
        </w:rPr>
        <w:t xml:space="preserve"> :</w:t>
      </w:r>
      <w:r>
        <w:rPr>
          <w:b/>
        </w:rPr>
        <w:t>Medium</w:t>
      </w:r>
      <w:proofErr w:type="gramEnd"/>
      <w:r w:rsidR="005530A3">
        <w:tab/>
      </w:r>
      <w:r w:rsidR="005530A3">
        <w:tab/>
      </w:r>
      <w:r w:rsidR="005530A3">
        <w:tab/>
      </w:r>
      <w:r w:rsidR="00CF4101" w:rsidRPr="00CF4101">
        <w:rPr>
          <w:b/>
          <w:bCs/>
        </w:rPr>
        <w:t>Date: __</w:t>
      </w:r>
      <w:r w:rsidR="00930A70">
        <w:rPr>
          <w:b/>
          <w:bCs/>
        </w:rPr>
        <w:t>22 august</w:t>
      </w:r>
      <w:r w:rsidR="00CF4101" w:rsidRPr="00CF4101">
        <w:rPr>
          <w:b/>
          <w:bCs/>
        </w:rPr>
        <w:t>__________</w:t>
      </w:r>
    </w:p>
    <w:p w14:paraId="106A26ED" w14:textId="6B8E8E58" w:rsidR="00930A70" w:rsidRDefault="006D46A2" w:rsidP="00930A70">
      <w:r>
        <w:rPr>
          <w:b/>
        </w:rPr>
        <w:t>Project Name</w:t>
      </w:r>
      <w:r w:rsidR="005530A3">
        <w:rPr>
          <w:b/>
        </w:rPr>
        <w:t xml:space="preserve">: </w:t>
      </w:r>
      <w:r>
        <w:rPr>
          <w:b/>
        </w:rPr>
        <w:t>PowerBI - YouTube</w:t>
      </w:r>
      <w:r w:rsidR="005530A3">
        <w:t xml:space="preserve">    </w:t>
      </w:r>
      <w:r w:rsidR="00CF4101">
        <w:tab/>
      </w:r>
      <w:r>
        <w:tab/>
      </w:r>
      <w:proofErr w:type="gramStart"/>
      <w:r w:rsidRPr="006D46A2">
        <w:rPr>
          <w:b/>
          <w:bCs/>
        </w:rPr>
        <w:t>Batch</w:t>
      </w:r>
      <w:r>
        <w:t xml:space="preserve"> :</w:t>
      </w:r>
      <w:proofErr w:type="gramEnd"/>
      <w:r>
        <w:t xml:space="preserve"> Morning </w:t>
      </w:r>
    </w:p>
    <w:p w14:paraId="78B70C1B" w14:textId="77777777" w:rsidR="00930A70" w:rsidRPr="00930A70" w:rsidRDefault="00930A70" w:rsidP="00930A70"/>
    <w:p w14:paraId="6BE16231" w14:textId="77777777" w:rsidR="00930A70" w:rsidRPr="009D18C2" w:rsidRDefault="00930A70" w:rsidP="00930A70">
      <w:pPr>
        <w:rPr>
          <w:rFonts w:ascii="Times New Roman" w:hAnsi="Times New Roman" w:cs="Times New Roman"/>
          <w:sz w:val="36"/>
          <w:szCs w:val="36"/>
        </w:rPr>
      </w:pPr>
      <w:r w:rsidRPr="009D18C2">
        <w:rPr>
          <w:rFonts w:ascii="Times New Roman" w:hAnsi="Times New Roman" w:cs="Times New Roman"/>
          <w:sz w:val="36"/>
          <w:szCs w:val="36"/>
        </w:rPr>
        <w:t>Day – 05 Team Lead Review Report</w:t>
      </w:r>
    </w:p>
    <w:p w14:paraId="4080DA8D" w14:textId="77777777" w:rsidR="00930A70" w:rsidRDefault="00930A70" w:rsidP="00930A70">
      <w:pPr>
        <w:spacing w:after="0" w:line="240" w:lineRule="auto"/>
      </w:pPr>
    </w:p>
    <w:p w14:paraId="2A4D2AAA" w14:textId="77777777" w:rsidR="00930A70" w:rsidRPr="009D18C2" w:rsidRDefault="00930A70" w:rsidP="00930A7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Q1. No. of people given the assignment</w:t>
      </w:r>
    </w:p>
    <w:p w14:paraId="6D6A949F" w14:textId="77777777" w:rsidR="00930A70" w:rsidRDefault="00930A70" w:rsidP="00930A70">
      <w:pPr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A: A total of 4 people were given the assignment.</w:t>
      </w:r>
    </w:p>
    <w:p w14:paraId="2CD481F0" w14:textId="77777777" w:rsidR="00930A70" w:rsidRPr="009D18C2" w:rsidRDefault="00930A70" w:rsidP="00930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9967F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Q2. No. of people not able to provide the assignment</w:t>
      </w:r>
    </w:p>
    <w:p w14:paraId="0C5F7CD4" w14:textId="77777777" w:rsidR="00930A70" w:rsidRDefault="00930A70" w:rsidP="00930A70">
      <w:pPr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A: Out of them, 3 people were not able to provide the assignment.</w:t>
      </w:r>
    </w:p>
    <w:p w14:paraId="464479B4" w14:textId="77777777" w:rsidR="00930A70" w:rsidRPr="009D18C2" w:rsidRDefault="00930A70" w:rsidP="00930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DBA11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Q3. Top 3 Best Dashboards</w:t>
      </w:r>
    </w:p>
    <w:p w14:paraId="5FD8098C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A: Based on the evaluation, the Top 3 Dashboards were prepared by:</w:t>
      </w:r>
    </w:p>
    <w:p w14:paraId="7DF324DC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Manish</w:t>
      </w:r>
    </w:p>
    <w:p w14:paraId="73DA066D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Gururaj</w:t>
      </w:r>
    </w:p>
    <w:p w14:paraId="0E358334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Khushi</w:t>
      </w:r>
    </w:p>
    <w:p w14:paraId="35F72241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E9F293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Q4. Top Intern who explained the dashboard well</w:t>
      </w:r>
    </w:p>
    <w:p w14:paraId="7E0BDEDE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A: The intern who explained the dashboard most effectively was Manish, as his explanation was clear, structured, and easy to understand.</w:t>
      </w:r>
    </w:p>
    <w:p w14:paraId="2871F950" w14:textId="77777777" w:rsidR="00930A70" w:rsidRPr="009D18C2" w:rsidRDefault="00930A70" w:rsidP="00930A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7645E8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Q5. Who is the fastest to deliver the dashboard</w:t>
      </w:r>
    </w:p>
    <w:p w14:paraId="4F64B8EF" w14:textId="77777777" w:rsidR="00930A70" w:rsidRPr="009D18C2" w:rsidRDefault="00930A70" w:rsidP="00930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18C2">
        <w:rPr>
          <w:rFonts w:ascii="Times New Roman" w:hAnsi="Times New Roman" w:cs="Times New Roman"/>
          <w:sz w:val="24"/>
          <w:szCs w:val="24"/>
        </w:rPr>
        <w:t>A: The fastest submission was from Manish, as he delivered his dashboard before 2 PM</w:t>
      </w:r>
    </w:p>
    <w:tbl>
      <w:tblPr>
        <w:tblStyle w:val="TableGrid"/>
        <w:tblpPr w:leftFromText="180" w:rightFromText="180" w:horzAnchor="margin" w:tblpY="-460"/>
        <w:tblW w:w="0" w:type="auto"/>
        <w:tblLook w:val="04A0" w:firstRow="1" w:lastRow="0" w:firstColumn="1" w:lastColumn="0" w:noHBand="0" w:noVBand="1"/>
      </w:tblPr>
      <w:tblGrid>
        <w:gridCol w:w="1384"/>
        <w:gridCol w:w="2270"/>
        <w:gridCol w:w="1854"/>
        <w:gridCol w:w="1748"/>
        <w:gridCol w:w="1600"/>
      </w:tblGrid>
      <w:tr w:rsidR="00930A70" w:rsidRPr="00576BE7" w14:paraId="0F392523" w14:textId="77777777" w:rsidTr="00930A70">
        <w:tc>
          <w:tcPr>
            <w:tcW w:w="1384" w:type="dxa"/>
          </w:tcPr>
          <w:p w14:paraId="21587055" w14:textId="77777777" w:rsidR="00930A70" w:rsidRPr="00576BE7" w:rsidRDefault="00930A70" w:rsidP="00DA5D6F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INTERNS ID</w:t>
            </w:r>
          </w:p>
        </w:tc>
        <w:tc>
          <w:tcPr>
            <w:tcW w:w="2270" w:type="dxa"/>
          </w:tcPr>
          <w:p w14:paraId="58DA1E8E" w14:textId="77777777" w:rsidR="00930A70" w:rsidRPr="00576BE7" w:rsidRDefault="00930A70" w:rsidP="00DA5D6F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54" w:type="dxa"/>
          </w:tcPr>
          <w:p w14:paraId="42D317D6" w14:textId="77777777" w:rsidR="00930A70" w:rsidRPr="00576BE7" w:rsidRDefault="00930A70" w:rsidP="00DA5D6F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748" w:type="dxa"/>
          </w:tcPr>
          <w:p w14:paraId="374635F3" w14:textId="77777777" w:rsidR="00930A70" w:rsidRPr="00576BE7" w:rsidRDefault="00930A70" w:rsidP="00DA5D6F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DASHBOARD CREATION</w:t>
            </w:r>
          </w:p>
        </w:tc>
        <w:tc>
          <w:tcPr>
            <w:tcW w:w="1600" w:type="dxa"/>
          </w:tcPr>
          <w:p w14:paraId="1B907083" w14:textId="77777777" w:rsidR="00930A70" w:rsidRPr="00576BE7" w:rsidRDefault="00930A70" w:rsidP="00DA5D6F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TOTAL MARKS</w:t>
            </w:r>
          </w:p>
        </w:tc>
      </w:tr>
      <w:tr w:rsidR="00930A70" w:rsidRPr="00576BE7" w14:paraId="71E2F1E3" w14:textId="77777777" w:rsidTr="00930A70">
        <w:tc>
          <w:tcPr>
            <w:tcW w:w="1384" w:type="dxa"/>
          </w:tcPr>
          <w:p w14:paraId="1E527780" w14:textId="77777777" w:rsidR="00930A70" w:rsidRPr="00930A70" w:rsidRDefault="00930A70" w:rsidP="00930A7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30A7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WS082025</w:t>
            </w:r>
          </w:p>
        </w:tc>
        <w:tc>
          <w:tcPr>
            <w:tcW w:w="2270" w:type="dxa"/>
          </w:tcPr>
          <w:p w14:paraId="5CBF1D6D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Shraddha </w:t>
            </w:r>
            <w:proofErr w:type="gramStart"/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Pacharne(</w:t>
            </w:r>
            <w:proofErr w:type="gramEnd"/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LEAD)</w:t>
            </w:r>
          </w:p>
          <w:p w14:paraId="2AD8B3B8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56735A81" w14:textId="0ECFA178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748" w:type="dxa"/>
          </w:tcPr>
          <w:p w14:paraId="2263FDB4" w14:textId="4E7225DA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DASHBOARD CREATION</w:t>
            </w:r>
          </w:p>
        </w:tc>
        <w:tc>
          <w:tcPr>
            <w:tcW w:w="1600" w:type="dxa"/>
          </w:tcPr>
          <w:p w14:paraId="71089903" w14:textId="0C22EAF3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TOTAL MARKS</w:t>
            </w:r>
          </w:p>
        </w:tc>
      </w:tr>
      <w:tr w:rsidR="00930A70" w:rsidRPr="00576BE7" w14:paraId="1DC5EE67" w14:textId="77777777" w:rsidTr="00930A70">
        <w:tc>
          <w:tcPr>
            <w:tcW w:w="1384" w:type="dxa"/>
          </w:tcPr>
          <w:p w14:paraId="2A667D97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LV082025</w:t>
            </w:r>
          </w:p>
          <w:p w14:paraId="38ECC187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DC9304E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Gururaj Khule</w:t>
            </w:r>
          </w:p>
          <w:p w14:paraId="5A4F1F7D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2877E1B1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8" w:type="dxa"/>
          </w:tcPr>
          <w:p w14:paraId="1A1A10A1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0" w:type="dxa"/>
          </w:tcPr>
          <w:p w14:paraId="74FCB558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7</w:t>
            </w:r>
          </w:p>
        </w:tc>
      </w:tr>
      <w:tr w:rsidR="00930A70" w:rsidRPr="00576BE7" w14:paraId="564BFE2F" w14:textId="77777777" w:rsidTr="00930A70">
        <w:tc>
          <w:tcPr>
            <w:tcW w:w="1384" w:type="dxa"/>
          </w:tcPr>
          <w:p w14:paraId="4D579B97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VF082025</w:t>
            </w:r>
          </w:p>
          <w:p w14:paraId="34F8D635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493E8DBD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Khushi </w:t>
            </w:r>
            <w:proofErr w:type="spellStart"/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jain</w:t>
            </w:r>
            <w:proofErr w:type="spellEnd"/>
          </w:p>
          <w:p w14:paraId="7FD0675E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791A8DEF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 xml:space="preserve">            3</w:t>
            </w:r>
          </w:p>
        </w:tc>
        <w:tc>
          <w:tcPr>
            <w:tcW w:w="1748" w:type="dxa"/>
          </w:tcPr>
          <w:p w14:paraId="0AC415B8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0" w:type="dxa"/>
          </w:tcPr>
          <w:p w14:paraId="1F81EC1E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7</w:t>
            </w:r>
          </w:p>
        </w:tc>
      </w:tr>
      <w:tr w:rsidR="00930A70" w:rsidRPr="00576BE7" w14:paraId="58DE1624" w14:textId="77777777" w:rsidTr="00930A70">
        <w:tc>
          <w:tcPr>
            <w:tcW w:w="1384" w:type="dxa"/>
          </w:tcPr>
          <w:p w14:paraId="3C632F42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DY082025</w:t>
            </w:r>
          </w:p>
          <w:p w14:paraId="4418DD2E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08E9FE43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manish</w:t>
            </w:r>
            <w:proofErr w:type="spellEnd"/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kaushik</w:t>
            </w:r>
            <w:proofErr w:type="spellEnd"/>
          </w:p>
          <w:p w14:paraId="13CC0DEF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163F4924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8" w:type="dxa"/>
          </w:tcPr>
          <w:p w14:paraId="14E5B037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00" w:type="dxa"/>
          </w:tcPr>
          <w:p w14:paraId="4AA5E20E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8</w:t>
            </w:r>
          </w:p>
        </w:tc>
      </w:tr>
      <w:tr w:rsidR="00930A70" w:rsidRPr="00576BE7" w14:paraId="14C82DDB" w14:textId="77777777" w:rsidTr="00930A70">
        <w:tc>
          <w:tcPr>
            <w:tcW w:w="1384" w:type="dxa"/>
          </w:tcPr>
          <w:p w14:paraId="5B0441DC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JZ082025</w:t>
            </w:r>
          </w:p>
          <w:p w14:paraId="4D5F8C82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659E2D2B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MUPPURI GOPI</w:t>
            </w:r>
          </w:p>
          <w:p w14:paraId="0037B194" w14:textId="77777777" w:rsidR="00930A70" w:rsidRPr="00576BE7" w:rsidRDefault="00930A70" w:rsidP="00930A70">
            <w:pPr>
              <w:rPr>
                <w:rFonts w:ascii="Times New Roman" w:eastAsia="Times New Roman" w:hAnsi="Times New Roman" w:cs="Times New Roman"/>
                <w:color w:val="E8E8E8"/>
                <w:sz w:val="24"/>
                <w:szCs w:val="24"/>
                <w:shd w:val="clear" w:color="auto" w:fill="1F1F1F"/>
                <w:lang w:eastAsia="en-IN"/>
              </w:rPr>
            </w:pPr>
          </w:p>
        </w:tc>
        <w:tc>
          <w:tcPr>
            <w:tcW w:w="1854" w:type="dxa"/>
          </w:tcPr>
          <w:p w14:paraId="73A41DE7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8" w:type="dxa"/>
          </w:tcPr>
          <w:p w14:paraId="7A1C2E63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00" w:type="dxa"/>
          </w:tcPr>
          <w:p w14:paraId="262C83C7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  <w:r w:rsidRPr="00576BE7">
              <w:rPr>
                <w:rFonts w:ascii="Times New Roman" w:hAnsi="Times New Roman" w:cs="Times New Roman"/>
              </w:rPr>
              <w:t>6</w:t>
            </w:r>
          </w:p>
        </w:tc>
      </w:tr>
      <w:tr w:rsidR="00930A70" w:rsidRPr="00576BE7" w14:paraId="57F77851" w14:textId="77777777" w:rsidTr="00930A70">
        <w:tc>
          <w:tcPr>
            <w:tcW w:w="1384" w:type="dxa"/>
          </w:tcPr>
          <w:p w14:paraId="5E93E5C0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U1082025</w:t>
            </w:r>
          </w:p>
          <w:p w14:paraId="6AE1E39E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0" w:type="dxa"/>
          </w:tcPr>
          <w:p w14:paraId="76E621AD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NAVEEN KUMAR</w:t>
            </w:r>
          </w:p>
          <w:p w14:paraId="75A6DEA8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1DB8DA21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</w:tcPr>
          <w:p w14:paraId="5794EAA5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14:paraId="06FAA0CC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0A70" w:rsidRPr="00576BE7" w14:paraId="54EAC840" w14:textId="77777777" w:rsidTr="00930A70">
        <w:tc>
          <w:tcPr>
            <w:tcW w:w="1384" w:type="dxa"/>
          </w:tcPr>
          <w:p w14:paraId="4BCF9CD5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</w:rPr>
            </w:pPr>
            <w:r w:rsidRPr="00576BE7">
              <w:rPr>
                <w:rFonts w:ascii="Times New Roman" w:hAnsi="Times New Roman" w:cs="Times New Roman"/>
                <w:color w:val="000000"/>
              </w:rPr>
              <w:t>LO082025</w:t>
            </w:r>
          </w:p>
          <w:p w14:paraId="76C0764F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0" w:type="dxa"/>
          </w:tcPr>
          <w:p w14:paraId="5087BA39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Raunak Kumar</w:t>
            </w:r>
          </w:p>
          <w:p w14:paraId="01FFEA90" w14:textId="77777777" w:rsidR="00930A70" w:rsidRPr="00576BE7" w:rsidRDefault="00930A70" w:rsidP="00930A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4" w:type="dxa"/>
          </w:tcPr>
          <w:p w14:paraId="51D63F39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</w:tcPr>
          <w:p w14:paraId="23444E4B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14:paraId="0E7C62E6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0A70" w:rsidRPr="00576BE7" w14:paraId="69987F7A" w14:textId="77777777" w:rsidTr="00930A70">
        <w:tc>
          <w:tcPr>
            <w:tcW w:w="1384" w:type="dxa"/>
          </w:tcPr>
          <w:p w14:paraId="4E113004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</w:rPr>
            </w:pPr>
            <w:r w:rsidRPr="00576BE7">
              <w:rPr>
                <w:rFonts w:ascii="Times New Roman" w:hAnsi="Times New Roman" w:cs="Times New Roman"/>
                <w:color w:val="000000"/>
              </w:rPr>
              <w:t>TH082025</w:t>
            </w:r>
          </w:p>
          <w:p w14:paraId="046BF175" w14:textId="77777777" w:rsidR="00930A70" w:rsidRPr="00576BE7" w:rsidRDefault="00930A70" w:rsidP="00930A70">
            <w:pPr>
              <w:rPr>
                <w:rFonts w:ascii="Times New Roman" w:eastAsia="Times New Roman" w:hAnsi="Times New Roman" w:cs="Times New Roman"/>
                <w:shd w:val="clear" w:color="auto" w:fill="1F1F1F"/>
                <w:lang w:eastAsia="en-IN"/>
              </w:rPr>
            </w:pPr>
          </w:p>
        </w:tc>
        <w:tc>
          <w:tcPr>
            <w:tcW w:w="2270" w:type="dxa"/>
          </w:tcPr>
          <w:p w14:paraId="3C1ACD7A" w14:textId="77777777" w:rsidR="00930A70" w:rsidRPr="00576BE7" w:rsidRDefault="00930A70" w:rsidP="00930A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76B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Vijay Gole</w:t>
            </w:r>
          </w:p>
          <w:p w14:paraId="6B498F18" w14:textId="77777777" w:rsidR="00930A70" w:rsidRPr="00576BE7" w:rsidRDefault="00930A70" w:rsidP="00930A70">
            <w:pPr>
              <w:rPr>
                <w:rFonts w:ascii="Times New Roman" w:eastAsia="Times New Roman" w:hAnsi="Times New Roman" w:cs="Times New Roman"/>
                <w:color w:val="E8E8E8"/>
                <w:sz w:val="24"/>
                <w:szCs w:val="24"/>
                <w:shd w:val="clear" w:color="auto" w:fill="1F1F1F"/>
                <w:lang w:eastAsia="en-IN"/>
              </w:rPr>
            </w:pPr>
          </w:p>
        </w:tc>
        <w:tc>
          <w:tcPr>
            <w:tcW w:w="1854" w:type="dxa"/>
          </w:tcPr>
          <w:p w14:paraId="00037A64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8" w:type="dxa"/>
          </w:tcPr>
          <w:p w14:paraId="207B0CBF" w14:textId="77777777" w:rsidR="00930A70" w:rsidRPr="00576BE7" w:rsidRDefault="00930A70" w:rsidP="00930A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14:paraId="2BA4BAA1" w14:textId="77777777" w:rsidR="00930A70" w:rsidRPr="00576BE7" w:rsidRDefault="00930A70" w:rsidP="00930A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6DE028" w14:textId="77777777" w:rsidR="00C7754A" w:rsidRDefault="00C7754A"/>
    <w:sectPr w:rsidR="00C7754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B5BE0" w14:textId="77777777" w:rsidR="006D22E4" w:rsidRDefault="006D22E4" w:rsidP="006D22E4">
      <w:pPr>
        <w:spacing w:after="0" w:line="240" w:lineRule="auto"/>
      </w:pPr>
      <w:r>
        <w:separator/>
      </w:r>
    </w:p>
  </w:endnote>
  <w:endnote w:type="continuationSeparator" w:id="0">
    <w:p w14:paraId="11512DCC" w14:textId="77777777" w:rsidR="006D22E4" w:rsidRDefault="006D22E4" w:rsidP="006D2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E0C78" w14:textId="77777777" w:rsidR="00246848" w:rsidRDefault="002468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7277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4488C0" w14:textId="2A96C865" w:rsidR="006D22E4" w:rsidRDefault="006D22E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9822E" w14:textId="77777777" w:rsidR="006D22E4" w:rsidRDefault="006D22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4A664" w14:textId="77777777" w:rsidR="00246848" w:rsidRDefault="00246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E8115" w14:textId="77777777" w:rsidR="006D22E4" w:rsidRDefault="006D22E4" w:rsidP="006D22E4">
      <w:pPr>
        <w:spacing w:after="0" w:line="240" w:lineRule="auto"/>
      </w:pPr>
      <w:r>
        <w:separator/>
      </w:r>
    </w:p>
  </w:footnote>
  <w:footnote w:type="continuationSeparator" w:id="0">
    <w:p w14:paraId="69199F1F" w14:textId="77777777" w:rsidR="006D22E4" w:rsidRDefault="006D22E4" w:rsidP="006D2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A4E53" w14:textId="60D39126" w:rsidR="00CF4101" w:rsidRDefault="00DE3295">
    <w:pPr>
      <w:pStyle w:val="Header"/>
    </w:pPr>
    <w:r>
      <w:rPr>
        <w:noProof/>
      </w:rPr>
      <w:pict w14:anchorId="2F7456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80157" o:spid="_x0000_s2050" type="#_x0000_t75" style="position:absolute;margin-left:0;margin-top:0;width:6in;height:6in;z-index:-251654144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7C47B" w14:textId="34F85F5A" w:rsidR="006D22E4" w:rsidRDefault="00DE3295" w:rsidP="006D22E4">
    <w:pPr>
      <w:pStyle w:val="Header"/>
      <w:jc w:val="center"/>
      <w:rPr>
        <w:b/>
        <w:bCs/>
      </w:rPr>
    </w:pPr>
    <w:r>
      <w:rPr>
        <w:noProof/>
      </w:rPr>
      <w:pict w14:anchorId="0C941F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80158" o:spid="_x0000_s2051" type="#_x0000_t75" style="position:absolute;left:0;text-align:left;margin-left:0;margin-top:0;width:192pt;height:192pt;z-index:-251653120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  <w:r w:rsidR="00CF4101">
      <w:rPr>
        <w:noProof/>
      </w:rPr>
      <w:drawing>
        <wp:anchor distT="0" distB="0" distL="114300" distR="114300" simplePos="0" relativeHeight="251676672" behindDoc="1" locked="0" layoutInCell="1" allowOverlap="1" wp14:anchorId="3186E6BA" wp14:editId="0C3333A0">
          <wp:simplePos x="0" y="0"/>
          <wp:positionH relativeFrom="column">
            <wp:posOffset>-419100</wp:posOffset>
          </wp:positionH>
          <wp:positionV relativeFrom="paragraph">
            <wp:posOffset>-152400</wp:posOffset>
          </wp:positionV>
          <wp:extent cx="676275" cy="676275"/>
          <wp:effectExtent l="0" t="0" r="9525" b="9525"/>
          <wp:wrapTight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ight>
          <wp:docPr id="1340000209" name="Picture 1" descr="A logo with a person running up to a graph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0268179" name="Picture 1" descr="A logo with a person running up to a graph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4101">
      <w:rPr>
        <w:noProof/>
      </w:rPr>
      <w:drawing>
        <wp:anchor distT="0" distB="0" distL="114300" distR="114300" simplePos="0" relativeHeight="251657216" behindDoc="1" locked="0" layoutInCell="1" allowOverlap="1" wp14:anchorId="7E08EED4" wp14:editId="04CFF581">
          <wp:simplePos x="0" y="0"/>
          <wp:positionH relativeFrom="column">
            <wp:posOffset>-571500</wp:posOffset>
          </wp:positionH>
          <wp:positionV relativeFrom="paragraph">
            <wp:posOffset>-304800</wp:posOffset>
          </wp:positionV>
          <wp:extent cx="676275" cy="676275"/>
          <wp:effectExtent l="0" t="0" r="9525" b="9525"/>
          <wp:wrapTight wrapText="bothSides">
            <wp:wrapPolygon edited="0">
              <wp:start x="0" y="0"/>
              <wp:lineTo x="0" y="21296"/>
              <wp:lineTo x="21296" y="21296"/>
              <wp:lineTo x="21296" y="0"/>
              <wp:lineTo x="0" y="0"/>
            </wp:wrapPolygon>
          </wp:wrapTight>
          <wp:docPr id="1710268179" name="Picture 1" descr="A logo with a person running up to a graph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0268179" name="Picture 1" descr="A logo with a person running up to a graph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6D22E4" w:rsidRPr="006D22E4">
      <w:rPr>
        <w:b/>
        <w:bCs/>
      </w:rPr>
      <w:t>Topdataworks</w:t>
    </w:r>
    <w:proofErr w:type="spellEnd"/>
    <w:r w:rsidR="006D22E4" w:rsidRPr="006D22E4">
      <w:rPr>
        <w:b/>
        <w:bCs/>
      </w:rPr>
      <w:t xml:space="preserve"> – </w:t>
    </w:r>
    <w:r w:rsidR="00246848">
      <w:rPr>
        <w:b/>
        <w:bCs/>
      </w:rPr>
      <w:t>Lead Review Report</w:t>
    </w:r>
  </w:p>
  <w:p w14:paraId="32E40B36" w14:textId="77777777" w:rsidR="00246848" w:rsidRPr="006D22E4" w:rsidRDefault="00246848" w:rsidP="006D22E4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2CFA2" w14:textId="34305758" w:rsidR="00CF4101" w:rsidRDefault="00DE3295">
    <w:pPr>
      <w:pStyle w:val="Header"/>
    </w:pPr>
    <w:r>
      <w:rPr>
        <w:noProof/>
      </w:rPr>
      <w:pict w14:anchorId="3D938E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680156" o:spid="_x0000_s2049" type="#_x0000_t75" style="position:absolute;margin-left:0;margin-top:0;width:6in;height:6in;z-index:-251655168;mso-position-horizontal:center;mso-position-horizontal-relative:margin;mso-position-vertical:center;mso-position-vertical-relative:margin" o:allowincell="f">
          <v:imagedata r:id="rId1" o:title="imag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958492">
    <w:abstractNumId w:val="8"/>
  </w:num>
  <w:num w:numId="2" w16cid:durableId="1951665703">
    <w:abstractNumId w:val="6"/>
  </w:num>
  <w:num w:numId="3" w16cid:durableId="65301392">
    <w:abstractNumId w:val="5"/>
  </w:num>
  <w:num w:numId="4" w16cid:durableId="1967660954">
    <w:abstractNumId w:val="4"/>
  </w:num>
  <w:num w:numId="5" w16cid:durableId="777454569">
    <w:abstractNumId w:val="7"/>
  </w:num>
  <w:num w:numId="6" w16cid:durableId="1596160368">
    <w:abstractNumId w:val="3"/>
  </w:num>
  <w:num w:numId="7" w16cid:durableId="19283153">
    <w:abstractNumId w:val="2"/>
  </w:num>
  <w:num w:numId="8" w16cid:durableId="2088526637">
    <w:abstractNumId w:val="1"/>
  </w:num>
  <w:num w:numId="9" w16cid:durableId="1183667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251"/>
    <w:rsid w:val="0015074B"/>
    <w:rsid w:val="00246848"/>
    <w:rsid w:val="0029639D"/>
    <w:rsid w:val="00326F90"/>
    <w:rsid w:val="003F1445"/>
    <w:rsid w:val="00460BE8"/>
    <w:rsid w:val="005530A3"/>
    <w:rsid w:val="006D22E4"/>
    <w:rsid w:val="006D46A2"/>
    <w:rsid w:val="007D5BE0"/>
    <w:rsid w:val="008B5E80"/>
    <w:rsid w:val="00930A70"/>
    <w:rsid w:val="00AA1D8D"/>
    <w:rsid w:val="00AE1168"/>
    <w:rsid w:val="00B14502"/>
    <w:rsid w:val="00B47730"/>
    <w:rsid w:val="00BB23F6"/>
    <w:rsid w:val="00C7754A"/>
    <w:rsid w:val="00CB0664"/>
    <w:rsid w:val="00CF4101"/>
    <w:rsid w:val="00DE32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270C32E-0D19-4AE6-A376-6BB198A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 p</cp:lastModifiedBy>
  <cp:revision>2</cp:revision>
  <dcterms:created xsi:type="dcterms:W3CDTF">2025-08-22T08:08:00Z</dcterms:created>
  <dcterms:modified xsi:type="dcterms:W3CDTF">2025-08-22T08:08:00Z</dcterms:modified>
  <cp:category/>
</cp:coreProperties>
</file>